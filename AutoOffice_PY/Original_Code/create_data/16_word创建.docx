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 Python 创建和操作　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
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这是段落1：</w:t>
        <w:br/>
      </w:r>
      <w:r>
        <w:rPr>
          <w:b/>
        </w:rPr>
        <w:t>这是内容1.1</w:t>
        <w:br/>
      </w:r>
      <w:r>
        <w:rPr>
          <w:i/>
        </w:rPr>
        <w:t>这是内容1.2</w:t>
        <w:br/>
      </w:r>
      <w:r>
        <w:rPr>
          <w:sz w:val="52"/>
        </w:rPr>
        <w:t>这是内容1.3</w:t>
        <w:br/>
      </w:r>
      <w:r>
        <w:rPr>
          <w:strike/>
        </w:rPr>
        <w:t>这是内容1.4</w:t>
        <w:br/>
      </w:r>
      <w:r>
        <w:rPr>
          <w:shadow/>
        </w:rPr>
        <w:t>这是内容1.5</w:t>
        <w:br/>
      </w:r>
      <w:r>
        <w:rPr>
          <w:color w:val="FF8247"/>
        </w:rPr>
        <w:t>这是内容1.6</w:t>
        <w:br/>
      </w:r>
      <w:r>
        <w:rPr>
          <w:rFonts w:ascii="微软雅黑" w:hAnsi="微软雅黑"/>
        </w:rPr>
        <w:t>Test font style 1.7</w:t>
        <w:br/>
      </w:r>
      <w:r>
        <w:rPr>
          <w:rFonts w:ascii="" w:hAnsi="" w:eastAsia="微软雅黑"/>
        </w:rPr>
        <w:t>测试字体 1.8</w:t>
        <w:br/>
      </w:r>
    </w:p>
    <w:p>
      <w:pPr>
        <w:jc w:val="center"/>
      </w:pPr>
      <w:r>
        <w:t>这是段落2:</w:t>
      </w:r>
    </w:p>
    <w:p>
      <w:pPr>
        <w:ind w:left="720"/>
      </w:pPr>
      <w:r>
        <w:t>Python是一种面向对象的解释型计算机程序设计语言,由荷兰人Guido van Rossum于1989年发明,Python的定位是“优雅”、“明确”、“简单”,所以Python程序看上去总是...</w:t>
      </w:r>
    </w:p>
    <w:p>
      <w:pPr>
        <w:ind w:firstLine="720"/>
      </w:pPr>
      <w:r>
        <w:t>Python是一种面向对象的解释型计算机程序设计语言,由荷兰人Guido van Rossum于1989年发明,Python的定位是“优雅”、“明确”、“简单”,所以Python程序看上去总是...</w:t>
      </w:r>
    </w:p>
    <w:p>
      <w:pPr>
        <w:spacing w:before="400"/>
      </w:pPr>
      <w:r>
        <w:t>这是段落3:</w:t>
      </w:r>
    </w:p>
    <w:p>
      <w:pPr>
        <w:spacing w:after="400"/>
      </w:pPr>
      <w:r>
        <w:t>这是段落4:</w:t>
      </w:r>
    </w:p>
    <w:p>
      <w:r>
        <w:t>这是段落5:</w:t>
      </w:r>
    </w:p>
    <w:p>
      <w:pPr>
        <w:spacing w:line="720" w:lineRule="auto"/>
      </w:pPr>
      <w:r>
        <w:t>Python是一种面向对象的解释型计算机程序设计语言,由荷兰人Guido van Rossum于1989年发明,Python的定位是“优雅”、“明确”、“简单”,所以Python程序看上去总是...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